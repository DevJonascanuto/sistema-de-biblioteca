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- Sistema de Gerenciamento de Livros em Biblioteca</w:t>
      </w:r>
    </w:p>
    <w:p>
      <w:pPr>
        <w:pStyle w:val="Heading1"/>
      </w:pPr>
      <w:r>
        <w:t>1. Introdução</w:t>
      </w:r>
    </w:p>
    <w:p>
      <w:r>
        <w:t>Este relatório apresenta o desenvolvimento de um sistema simples de gerenciamento de livros em uma biblioteca, conforme a atividade proposta. O sistema foi implementado em Python, utilizando conceitos de Programação Orientada a Objetos, estruturas de dados, funções e a biblioteca Matplotlib para geração de gráficos.</w:t>
      </w:r>
    </w:p>
    <w:p>
      <w:pPr>
        <w:pStyle w:val="Heading1"/>
      </w:pPr>
      <w:r>
        <w:t>2. Código Implementado</w:t>
      </w:r>
    </w:p>
    <w:p>
      <w:r>
        <w:t>O código abaixo foi desenvolvido no Google Colab. Ele permite cadastrar livros, listar os livros, buscar por título e gerar gráficos com a quantidade de livros por gênero.</w:t>
      </w:r>
    </w:p>
    <w:p>
      <w:r>
        <w:br/>
        <w:t>import matplotlib.pyplot as plt</w:t>
        <w:br/>
        <w:br/>
        <w:t>class Livro:</w:t>
        <w:br/>
        <w:t xml:space="preserve">    def __init__(self, titulo, autor, genero, quantidade):</w:t>
        <w:br/>
        <w:t xml:space="preserve">        self.titulo = titulo</w:t>
        <w:br/>
        <w:t xml:space="preserve">        self.autor = autor</w:t>
        <w:br/>
        <w:t xml:space="preserve">        self.genero = genero</w:t>
        <w:br/>
        <w:t xml:space="preserve">        self.quantidade = quantidade</w:t>
        <w:br/>
        <w:br/>
        <w:t xml:space="preserve">    def __str__(self):</w:t>
        <w:br/>
        <w:t xml:space="preserve">        return f"'{self.titulo}' de {self.autor} | Gênero: {self.genero} | Quantidade: {self.quantidade}"</w:t>
        <w:br/>
        <w:br/>
        <w:t>biblioteca = []</w:t>
        <w:br/>
        <w:br/>
        <w:t>def cadastrar_livro():</w:t>
        <w:br/>
        <w:t xml:space="preserve">    titulo = input("Digite o título do livro: ")</w:t>
        <w:br/>
        <w:t xml:space="preserve">    autor = input("Digite o autor do livro: ")</w:t>
        <w:br/>
        <w:t xml:space="preserve">    genero = input("Digite o gênero do livro: ")</w:t>
        <w:br/>
        <w:t xml:space="preserve">    quantidade = int(input("Digite a quantidade disponível: "))</w:t>
        <w:br/>
        <w:t xml:space="preserve">    livro = Livro(titulo, autor, genero, quantidade)</w:t>
        <w:br/>
        <w:t xml:space="preserve">    biblioteca.append(livro)</w:t>
        <w:br/>
        <w:t xml:space="preserve">    print(f"Livro '{titulo}' cadastrado com sucesso!")</w:t>
        <w:br/>
        <w:br/>
        <w:t>def listar_livros():</w:t>
        <w:br/>
        <w:t xml:space="preserve">    if not biblioteca:</w:t>
        <w:br/>
        <w:t xml:space="preserve">        print("Nenhum livro cadastrado.")</w:t>
        <w:br/>
        <w:t xml:space="preserve">    else:</w:t>
        <w:br/>
        <w:t xml:space="preserve">        print("\n--- LISTA DE LIVROS ---")</w:t>
        <w:br/>
        <w:t xml:space="preserve">        for livro in biblioteca:</w:t>
        <w:br/>
        <w:t xml:space="preserve">            print(livro)</w:t>
        <w:br/>
        <w:br/>
        <w:t>def buscar_livro():</w:t>
        <w:br/>
        <w:t xml:space="preserve">    titulo_busca = input("Digite o título do livro que deseja buscar: ")</w:t>
        <w:br/>
        <w:t xml:space="preserve">    encontrados = [livro for livro in biblioteca if livro.titulo.lower() == titulo_busca.lower()]</w:t>
        <w:br/>
        <w:t xml:space="preserve">    if encontrados:</w:t>
        <w:br/>
        <w:t xml:space="preserve">        print("Livro encontrado:")</w:t>
        <w:br/>
        <w:t xml:space="preserve">        for livro in encontrados:</w:t>
        <w:br/>
        <w:t xml:space="preserve">            print(livro)</w:t>
        <w:br/>
        <w:t xml:space="preserve">    else:</w:t>
        <w:br/>
        <w:t xml:space="preserve">        print("Livro não encontrado.")</w:t>
        <w:br/>
        <w:br/>
        <w:t>def gerar_grafico():</w:t>
        <w:br/>
        <w:t xml:space="preserve">    if not biblioteca:</w:t>
        <w:br/>
        <w:t xml:space="preserve">        print("Nenhum livro cadastrado para gerar gráfico.")</w:t>
        <w:br/>
        <w:t xml:space="preserve">        return</w:t>
        <w:br/>
        <w:t xml:space="preserve">    generos = {}</w:t>
        <w:br/>
        <w:t xml:space="preserve">    for livro in biblioteca:</w:t>
        <w:br/>
        <w:t xml:space="preserve">        generos[livro.genero] = generos.get(livro.genero, 0) + livro.quantidade</w:t>
        <w:br/>
        <w:t xml:space="preserve">    plt.bar(generos.keys(), generos.values())</w:t>
        <w:br/>
        <w:t xml:space="preserve">    plt.xlabel("Gênero")</w:t>
        <w:br/>
        <w:t xml:space="preserve">    plt.ylabel("Quantidade de Livros")</w:t>
        <w:br/>
        <w:t xml:space="preserve">    plt.title("Quantidade de Livros por Gênero")</w:t>
        <w:br/>
        <w:t xml:space="preserve">    plt.show()</w:t>
        <w:br/>
        <w:br/>
        <w:t>def menu():</w:t>
        <w:br/>
        <w:t xml:space="preserve">    while True:</w:t>
        <w:br/>
        <w:t xml:space="preserve">        print("\n===== MENU BIBLIOTECA =====")</w:t>
        <w:br/>
        <w:t xml:space="preserve">        print("1 - Cadastrar livro")</w:t>
        <w:br/>
        <w:t xml:space="preserve">        print("2 - Listar todos os livros")</w:t>
        <w:br/>
        <w:t xml:space="preserve">        print("3 - Buscar livro por título")</w:t>
        <w:br/>
        <w:t xml:space="preserve">        print("4 - Gerar gráfico por gênero")</w:t>
        <w:br/>
        <w:t xml:space="preserve">        print("0 - Sair")</w:t>
        <w:br/>
        <w:t xml:space="preserve">        opcao = input("Escolha uma opção: ")</w:t>
        <w:br/>
        <w:t xml:space="preserve">        if opcao == "1":</w:t>
        <w:br/>
        <w:t xml:space="preserve">            cadastrar_livro()</w:t>
        <w:br/>
        <w:t xml:space="preserve">        elif opcao == "2":</w:t>
        <w:br/>
        <w:t xml:space="preserve">            listar_livros()</w:t>
        <w:br/>
        <w:t xml:space="preserve">        elif opcao == "3":</w:t>
        <w:br/>
        <w:t xml:space="preserve">            buscar_livro()</w:t>
        <w:br/>
        <w:t xml:space="preserve">        elif opcao == "4":</w:t>
        <w:br/>
        <w:t xml:space="preserve">            gerar_grafico()</w:t>
        <w:br/>
        <w:t xml:space="preserve">        elif opcao == "0":</w:t>
        <w:br/>
        <w:t xml:space="preserve">            print("Sistema encerrado. Até logo!")</w:t>
        <w:br/>
        <w:t xml:space="preserve">            break</w:t>
        <w:br/>
        <w:t xml:space="preserve">        else:</w:t>
        <w:br/>
        <w:t xml:space="preserve">            print("Opção inválida. Tente novamente.")</w:t>
        <w:br/>
        <w:br/>
        <w:t>menu()</w:t>
        <w:br/>
      </w:r>
    </w:p>
    <w:p>
      <w:pPr>
        <w:pStyle w:val="Heading1"/>
      </w:pPr>
      <w:r>
        <w:t>3. Execução do Sistema</w:t>
      </w:r>
    </w:p>
    <w:p>
      <w:r>
        <w:t>Abaixo devem ser inseridos prints de tela do Google Colab mostrando a execução do código:</w:t>
      </w:r>
    </w:p>
    <w:p>
      <w:r>
        <w:t>[INSERIR PRINT 1: Cadastro de livros]</w:t>
      </w:r>
    </w:p>
    <w:p>
      <w:r>
        <w:t>[INSERIR PRINT 2: Listagem de livros]</w:t>
      </w:r>
    </w:p>
    <w:p>
      <w:r>
        <w:t>[INSERIR PRINT 3: Busca de livros]</w:t>
      </w:r>
    </w:p>
    <w:p>
      <w:r>
        <w:t>[INSERIR PRINT 4: Gráfico gerado pelo Matplotlib]</w:t>
      </w:r>
    </w:p>
    <w:p>
      <w:pPr>
        <w:pStyle w:val="Heading1"/>
      </w:pPr>
      <w:r>
        <w:t>4. Explicação da Lógica Implementada</w:t>
      </w:r>
    </w:p>
    <w:p>
      <w:r>
        <w:t>1. Foi criada a classe Livro, com os atributos título, autor, gênero e quantidade.</w:t>
        <w:br/>
        <w:t>2. Uma lista chamada biblioteca armazena os livros cadastrados.</w:t>
        <w:br/>
        <w:t>3. Foram criadas funções para cadastrar livros, listar livros, buscar pelo título e gerar gráficos.</w:t>
        <w:br/>
        <w:t>4. A biblioteca Matplotlib foi utilizada para exibir um gráfico de barras mostrando a quantidade de livros por gênero.</w:t>
        <w:br/>
        <w:t>5. O sistema possui um menu interativo para navegação.</w:t>
      </w:r>
    </w:p>
    <w:p>
      <w:pPr>
        <w:pStyle w:val="Heading1"/>
      </w:pPr>
      <w:r>
        <w:t>5. Conclusão</w:t>
      </w:r>
    </w:p>
    <w:p>
      <w:r>
        <w:t>O sistema de gerenciamento de livros foi implementado com sucesso, atendendo aos requisitos da atividade. Ele permite organizar informações sobre os livros e fornece uma visualização gráfica da distribuição por gênero, facilitando a análise e gestão da biblioteca.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